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D6AD" w14:textId="77777777" w:rsidR="00C013EC" w:rsidRDefault="00000000">
      <w:pPr>
        <w:pStyle w:val="Heading1"/>
      </w:pPr>
      <w:r>
        <w:t>Arunkumar Thangam</w:t>
      </w:r>
    </w:p>
    <w:p w14:paraId="2169642C" w14:textId="297F09A2" w:rsidR="00C013EC" w:rsidRDefault="00000000" w:rsidP="00993477">
      <w:pPr>
        <w:spacing w:after="120"/>
        <w:ind w:right="135"/>
      </w:pPr>
      <w:r>
        <w:t>+91-7094904244</w:t>
      </w:r>
      <w:r w:rsidR="00993477">
        <w:tab/>
      </w:r>
      <w:r w:rsidR="00993477">
        <w:tab/>
      </w:r>
      <w:r w:rsidR="00993477">
        <w:tab/>
      </w:r>
      <w:r w:rsidR="00993477">
        <w:tab/>
      </w:r>
      <w:r w:rsidR="00993477">
        <w:tab/>
      </w:r>
      <w:r w:rsidR="00993477">
        <w:tab/>
      </w:r>
      <w:r w:rsidR="00993477">
        <w:tab/>
      </w:r>
      <w:r w:rsidR="00993477">
        <w:tab/>
      </w:r>
      <w:r w:rsidR="00993477">
        <w:tab/>
      </w:r>
      <w:hyperlink r:id="rId6" w:history="1">
        <w:proofErr w:type="spellStart"/>
        <w:r w:rsidR="00993477" w:rsidRPr="00993477">
          <w:rPr>
            <w:rStyle w:val="Hyperlink"/>
          </w:rPr>
          <w:t>Linkedin</w:t>
        </w:r>
        <w:proofErr w:type="spellEnd"/>
      </w:hyperlink>
    </w:p>
    <w:p w14:paraId="074D26F7" w14:textId="04CF45AA" w:rsidR="00993477" w:rsidRDefault="00993477" w:rsidP="00993477">
      <w:pPr>
        <w:spacing w:after="120"/>
      </w:pPr>
      <w:hyperlink r:id="rId7" w:history="1">
        <w:r w:rsidRPr="00F951BC">
          <w:rPr>
            <w:rStyle w:val="Hyperlink"/>
          </w:rPr>
          <w:t>arunkumarthangam22@gmail.com</w:t>
        </w:r>
      </w:hyperlink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hyperlink r:id="rId8" w:history="1">
        <w:r>
          <w:rPr>
            <w:rStyle w:val="Hyperlink"/>
          </w:rPr>
          <w:t>G</w:t>
        </w:r>
        <w:r w:rsidRPr="00993477">
          <w:rPr>
            <w:rStyle w:val="Hyperlink"/>
          </w:rPr>
          <w:t>itHub</w:t>
        </w:r>
      </w:hyperlink>
    </w:p>
    <w:p w14:paraId="0D2F5465" w14:textId="77777777" w:rsidR="00C013EC" w:rsidRPr="000F31F6" w:rsidRDefault="00000000">
      <w:pPr>
        <w:pStyle w:val="Heading2"/>
        <w:rPr>
          <w:color w:val="0070C0"/>
        </w:rPr>
      </w:pPr>
      <w:r w:rsidRPr="000F31F6">
        <w:rPr>
          <w:color w:val="0070C0"/>
        </w:rPr>
        <w:t>Summary</w:t>
      </w:r>
    </w:p>
    <w:p w14:paraId="6BC55E5C" w14:textId="77777777" w:rsidR="00C013EC" w:rsidRDefault="00000000" w:rsidP="00993477">
      <w:pPr>
        <w:jc w:val="both"/>
      </w:pPr>
      <w:r>
        <w:t>I am seeking a role in software testing and quality assurance where I can leverage my academic knowledge, problem-solving abilities, and attention to detail. With hands-on project experience and strong analytical skills, I am eager to contribute to ensuring the quality and functionality of software components in a dynamic work environment.</w:t>
      </w:r>
    </w:p>
    <w:p w14:paraId="49AF7D6F" w14:textId="77777777" w:rsidR="00581DDA" w:rsidRDefault="00581DDA" w:rsidP="00A8032C">
      <w:pPr>
        <w:pStyle w:val="Heading2"/>
        <w:sectPr w:rsidR="00581DDA" w:rsidSect="000F31F6">
          <w:pgSz w:w="12240" w:h="15840"/>
          <w:pgMar w:top="284" w:right="1440" w:bottom="1440" w:left="1440" w:header="720" w:footer="720" w:gutter="0"/>
          <w:cols w:space="720"/>
          <w:docGrid w:linePitch="360"/>
        </w:sectPr>
      </w:pPr>
    </w:p>
    <w:p w14:paraId="7E868A5E" w14:textId="77777777" w:rsidR="00A8032C" w:rsidRPr="000F31F6" w:rsidRDefault="00A8032C" w:rsidP="00A8032C">
      <w:pPr>
        <w:pStyle w:val="Heading2"/>
        <w:rPr>
          <w:color w:val="0070C0"/>
        </w:rPr>
      </w:pPr>
      <w:r w:rsidRPr="000F31F6">
        <w:rPr>
          <w:color w:val="0070C0"/>
        </w:rPr>
        <w:t>Technical Skills and Interests</w:t>
      </w:r>
    </w:p>
    <w:p w14:paraId="0485C053" w14:textId="0155EEE4" w:rsidR="00581DDA" w:rsidRDefault="00A8032C" w:rsidP="00581DDA">
      <w:r>
        <w:t>- Languages: Core Java, HTML, CSS, JS, Python</w:t>
      </w:r>
      <w:r>
        <w:br/>
        <w:t>- Tools: VS Code, IntelliJ, M</w:t>
      </w:r>
      <w:r w:rsidR="00581DDA">
        <w:t>S</w:t>
      </w:r>
      <w:r>
        <w:t xml:space="preserve"> Word, Excel</w:t>
      </w:r>
      <w:r>
        <w:br/>
        <w:t>- Frameworks/Libraries: React JS</w:t>
      </w:r>
      <w:r>
        <w:br/>
        <w:t>- Cloud/Databases: MySQL, MongoDB</w:t>
      </w:r>
      <w:r>
        <w:br/>
      </w:r>
    </w:p>
    <w:p w14:paraId="6C6BEB01" w14:textId="103FF7C8" w:rsidR="00581DDA" w:rsidRDefault="00A8032C" w:rsidP="00581DDA">
      <w:pPr>
        <w:sectPr w:rsidR="00581DDA" w:rsidSect="009E353B">
          <w:type w:val="continuous"/>
          <w:pgSz w:w="12240" w:h="15840"/>
          <w:pgMar w:top="568" w:right="1440" w:bottom="1440" w:left="1440" w:header="720" w:footer="720" w:gutter="0"/>
          <w:cols w:num="2" w:space="802"/>
          <w:docGrid w:linePitch="360"/>
        </w:sectPr>
      </w:pPr>
      <w:r>
        <w:br/>
      </w:r>
      <w:r w:rsidR="00581DDA">
        <w:t xml:space="preserve">                                                                                         </w:t>
      </w:r>
      <w:r>
        <w:t>-</w:t>
      </w:r>
      <w:r w:rsidR="009E353B">
        <w:t xml:space="preserve"> </w:t>
      </w:r>
      <w:r>
        <w:t xml:space="preserve">Others: </w:t>
      </w:r>
      <w:r w:rsidR="00581DDA">
        <w:t>DSA</w:t>
      </w:r>
      <w:r>
        <w:t>, API Integration</w:t>
      </w:r>
      <w:r>
        <w:br/>
        <w:t xml:space="preserve">- Soft Skills: Excellent written and verbal </w:t>
      </w:r>
      <w:r w:rsidR="00102F92">
        <w:t xml:space="preserve">   </w:t>
      </w:r>
      <w:r>
        <w:t>communication, attention to detail, adaptability</w:t>
      </w:r>
    </w:p>
    <w:p w14:paraId="008D0F65" w14:textId="3E943C21" w:rsidR="00A8032C" w:rsidRPr="000F31F6" w:rsidRDefault="00000000" w:rsidP="00A8032C">
      <w:pPr>
        <w:pStyle w:val="Heading2"/>
        <w:rPr>
          <w:color w:val="0070C0"/>
        </w:rPr>
      </w:pPr>
      <w:r w:rsidRPr="000F31F6">
        <w:rPr>
          <w:color w:val="0070C0"/>
        </w:rPr>
        <w:t>Education</w:t>
      </w:r>
    </w:p>
    <w:p w14:paraId="63D641A9" w14:textId="783C6F56" w:rsidR="00C013EC" w:rsidRDefault="00581DDA" w:rsidP="00581DDA">
      <w:r>
        <w:t>Master of Computer Application</w:t>
      </w:r>
      <w:r>
        <w:t>,</w:t>
      </w:r>
      <w:r>
        <w:t xml:space="preserve"> Kumaraguru College of Technology,</w:t>
      </w:r>
      <w:r>
        <w:t xml:space="preserve"> </w:t>
      </w:r>
      <w:r>
        <w:t>Coimbatore (2022-2024)</w:t>
      </w:r>
      <w:r>
        <w:t xml:space="preserve">, </w:t>
      </w:r>
      <w:r>
        <w:t>CGPA: 8.18</w:t>
      </w:r>
      <w:r w:rsidR="00000000">
        <w:br/>
      </w:r>
      <w:r w:rsidR="00000000">
        <w:br/>
        <w:t>B.Sc., Mathematics</w:t>
      </w:r>
      <w:r>
        <w:t xml:space="preserve">, </w:t>
      </w:r>
      <w:proofErr w:type="spellStart"/>
      <w:r w:rsidR="00000000">
        <w:t>Ayya</w:t>
      </w:r>
      <w:proofErr w:type="spellEnd"/>
      <w:r w:rsidR="00000000">
        <w:t xml:space="preserve"> Nadar Janaki Ammal College, Sivakasi (2019-2022)</w:t>
      </w:r>
      <w:r>
        <w:t>,</w:t>
      </w:r>
      <w:r w:rsidR="00000000">
        <w:br/>
        <w:t>CGPA: 7.815</w:t>
      </w:r>
    </w:p>
    <w:p w14:paraId="0F4ACA04" w14:textId="77777777" w:rsidR="00581DDA" w:rsidRDefault="00581DDA">
      <w:pPr>
        <w:pStyle w:val="Heading2"/>
        <w:sectPr w:rsidR="00581DDA" w:rsidSect="00581DDA">
          <w:type w:val="continuous"/>
          <w:pgSz w:w="12240" w:h="15840"/>
          <w:pgMar w:top="568" w:right="1440" w:bottom="1440" w:left="1440" w:header="720" w:footer="720" w:gutter="0"/>
          <w:cols w:num="2" w:space="720"/>
          <w:docGrid w:linePitch="360"/>
        </w:sectPr>
      </w:pPr>
    </w:p>
    <w:p w14:paraId="227945FB" w14:textId="6AE795AA" w:rsidR="00C013EC" w:rsidRPr="000F31F6" w:rsidRDefault="00000000">
      <w:pPr>
        <w:pStyle w:val="Heading2"/>
        <w:rPr>
          <w:color w:val="0070C0"/>
        </w:rPr>
      </w:pPr>
      <w:r w:rsidRPr="000F31F6">
        <w:rPr>
          <w:color w:val="0070C0"/>
        </w:rPr>
        <w:t>Projects</w:t>
      </w:r>
    </w:p>
    <w:p w14:paraId="418837DE" w14:textId="77777777" w:rsidR="00581DDA" w:rsidRDefault="00581DDA">
      <w:pPr>
        <w:sectPr w:rsidR="00581DDA" w:rsidSect="00581DDA">
          <w:type w:val="continuous"/>
          <w:pgSz w:w="12240" w:h="15840"/>
          <w:pgMar w:top="568" w:right="1440" w:bottom="1440" w:left="1440" w:header="720" w:footer="720" w:gutter="0"/>
          <w:cols w:space="720"/>
          <w:docGrid w:linePitch="360"/>
        </w:sectPr>
      </w:pPr>
    </w:p>
    <w:p w14:paraId="5C8AD4AA" w14:textId="143BE78E" w:rsidR="00102F92" w:rsidRDefault="00000000" w:rsidP="000F31F6">
      <w:pPr>
        <w:jc w:val="both"/>
      </w:pPr>
      <w:r w:rsidRPr="00102F92">
        <w:rPr>
          <w:b/>
          <w:bCs/>
        </w:rPr>
        <w:t>Fees Sync Mini</w:t>
      </w:r>
      <w:r>
        <w:t xml:space="preserve"> - Web App</w:t>
      </w:r>
      <w:r>
        <w:br/>
        <w:t xml:space="preserve">  A web application enabling real-time student fee </w:t>
      </w:r>
      <w:r w:rsidR="000F31F6">
        <w:t>payments.</w:t>
      </w:r>
      <w:r w:rsidR="009E353B">
        <w:t xml:space="preserve"> </w:t>
      </w:r>
      <w:r w:rsidR="000F31F6">
        <w:t>Technologies</w:t>
      </w:r>
      <w:r>
        <w:t xml:space="preserve">: JavaScript, MySQL, Bootstrap, </w:t>
      </w:r>
      <w:proofErr w:type="gramStart"/>
      <w:r>
        <w:t>HTML</w:t>
      </w:r>
      <w:r w:rsidR="000F31F6">
        <w:t xml:space="preserve"> .</w:t>
      </w:r>
      <w:proofErr w:type="gramEnd"/>
    </w:p>
    <w:p w14:paraId="3FC86F52" w14:textId="52EEF216" w:rsidR="000F31F6" w:rsidRDefault="00000000" w:rsidP="000F31F6">
      <w:pPr>
        <w:jc w:val="both"/>
        <w:rPr>
          <w:b/>
          <w:bCs/>
        </w:rPr>
      </w:pPr>
      <w:proofErr w:type="spellStart"/>
      <w:r w:rsidRPr="00102F92">
        <w:rPr>
          <w:b/>
          <w:bCs/>
        </w:rPr>
        <w:t>Eduflex</w:t>
      </w:r>
      <w:proofErr w:type="spellEnd"/>
      <w:r>
        <w:t xml:space="preserve"> - E-Learning Platform</w:t>
      </w:r>
      <w:r>
        <w:br/>
        <w:t xml:space="preserve">  A MERN stack application providing an interactive learning environment</w:t>
      </w:r>
      <w:r w:rsidR="00102F92">
        <w:t>.</w:t>
      </w:r>
      <w:r>
        <w:br/>
        <w:t>Technologies: MongoDB, Express.js, React.js, Node.js.</w:t>
      </w:r>
      <w:r>
        <w:br/>
      </w:r>
      <w:r>
        <w:br/>
      </w:r>
    </w:p>
    <w:p w14:paraId="217E7DD6" w14:textId="5582928B" w:rsidR="00C013EC" w:rsidRDefault="00000000" w:rsidP="000F31F6">
      <w:pPr>
        <w:jc w:val="both"/>
      </w:pPr>
      <w:proofErr w:type="spellStart"/>
      <w:r w:rsidRPr="00102F92">
        <w:rPr>
          <w:b/>
          <w:bCs/>
        </w:rPr>
        <w:t>PicStream</w:t>
      </w:r>
      <w:proofErr w:type="spellEnd"/>
      <w:r>
        <w:t xml:space="preserve"> </w:t>
      </w:r>
      <w:r>
        <w:br/>
        <w:t xml:space="preserve">  A Windows application for efficient image bulk </w:t>
      </w:r>
      <w:r w:rsidR="000F31F6">
        <w:t>downloading. Technologies</w:t>
      </w:r>
      <w:r>
        <w:t xml:space="preserve">: Python, API Integration, Threading, </w:t>
      </w:r>
      <w:proofErr w:type="spellStart"/>
      <w:r>
        <w:t>Asyncio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>.</w:t>
      </w:r>
    </w:p>
    <w:p w14:paraId="21D422C8" w14:textId="77777777" w:rsidR="00102F92" w:rsidRPr="00102F92" w:rsidRDefault="00102F92" w:rsidP="00102F92">
      <w:pPr>
        <w:sectPr w:rsidR="00102F92" w:rsidRPr="00102F92" w:rsidSect="00102F92">
          <w:type w:val="continuous"/>
          <w:pgSz w:w="12240" w:h="15840"/>
          <w:pgMar w:top="568" w:right="1325" w:bottom="1440" w:left="1440" w:header="720" w:footer="720" w:gutter="0"/>
          <w:cols w:num="3" w:space="354"/>
          <w:docGrid w:linePitch="360"/>
        </w:sectPr>
      </w:pPr>
    </w:p>
    <w:p w14:paraId="22443652" w14:textId="2DE4AB4D" w:rsidR="000F31F6" w:rsidRPr="000F31F6" w:rsidRDefault="00000000" w:rsidP="000F31F6">
      <w:pPr>
        <w:pStyle w:val="Heading2"/>
        <w:rPr>
          <w:color w:val="0070C0"/>
        </w:rPr>
      </w:pPr>
      <w:r w:rsidRPr="000F31F6">
        <w:rPr>
          <w:color w:val="0070C0"/>
        </w:rPr>
        <w:t>Certifications</w:t>
      </w:r>
    </w:p>
    <w:p w14:paraId="322D827D" w14:textId="77777777" w:rsidR="000F31F6" w:rsidRDefault="00000000" w:rsidP="000F31F6">
      <w:pPr>
        <w:spacing w:after="0"/>
      </w:pPr>
      <w:r>
        <w:t>- SQL and Relational Databases 101</w:t>
      </w:r>
      <w:r>
        <w:br/>
        <w:t>- Issued: July 2024</w:t>
      </w:r>
      <w:r>
        <w:br/>
        <w:t>- Credential ID: f47926871b6b4a99a58246e1b1450088</w:t>
      </w:r>
    </w:p>
    <w:p w14:paraId="7C51F823" w14:textId="738AE2D9" w:rsidR="00C013EC" w:rsidRPr="000F31F6" w:rsidRDefault="00000000" w:rsidP="000F31F6">
      <w:pPr>
        <w:spacing w:after="0"/>
        <w:rPr>
          <w:b/>
          <w:bCs/>
          <w:color w:val="0070C0"/>
        </w:rPr>
      </w:pPr>
      <w:r w:rsidRPr="000F31F6">
        <w:rPr>
          <w:b/>
          <w:bCs/>
          <w:color w:val="0070C0"/>
        </w:rPr>
        <w:t>Volunteering</w:t>
      </w:r>
    </w:p>
    <w:p w14:paraId="61025A09" w14:textId="5FB73E04" w:rsidR="00102F92" w:rsidRDefault="00000000" w:rsidP="000F31F6">
      <w:pPr>
        <w:spacing w:after="0"/>
        <w:sectPr w:rsidR="00102F92" w:rsidSect="00102F92">
          <w:type w:val="continuous"/>
          <w:pgSz w:w="12240" w:h="15840"/>
          <w:pgMar w:top="568" w:right="1183" w:bottom="1440" w:left="1440" w:header="720" w:footer="720" w:gutter="0"/>
          <w:cols w:num="2" w:space="261"/>
          <w:docGrid w:linePitch="360"/>
        </w:sectPr>
      </w:pPr>
      <w:r>
        <w:t>- Alumni Coordinator</w:t>
      </w:r>
      <w:r w:rsidR="00102F92">
        <w:t xml:space="preserve">, </w:t>
      </w:r>
      <w:r>
        <w:t>Kumaraguru College of Technology (Oct 2022 - May 2024)</w:t>
      </w:r>
      <w:r>
        <w:br/>
        <w:t xml:space="preserve">- NSS </w:t>
      </w:r>
      <w:proofErr w:type="gramStart"/>
      <w:r>
        <w:t>Volunteer</w:t>
      </w:r>
      <w:r w:rsidR="00102F92">
        <w:t xml:space="preserve">  </w:t>
      </w:r>
      <w:proofErr w:type="spellStart"/>
      <w:r w:rsidR="00102F92">
        <w:t>Ayya</w:t>
      </w:r>
      <w:proofErr w:type="spellEnd"/>
      <w:proofErr w:type="gramEnd"/>
      <w:r w:rsidR="00102F92">
        <w:t xml:space="preserve"> Nadar Janaki Ammal College (Dec 2019 - June 2022</w:t>
      </w:r>
    </w:p>
    <w:p w14:paraId="3244E2A3" w14:textId="2711757A" w:rsidR="00102F92" w:rsidRDefault="00102F92" w:rsidP="000F31F6">
      <w:pPr>
        <w:spacing w:after="0"/>
        <w:sectPr w:rsidR="00102F92" w:rsidSect="000F31F6">
          <w:type w:val="continuous"/>
          <w:pgSz w:w="12240" w:h="15840"/>
          <w:pgMar w:top="0" w:right="1440" w:bottom="1134" w:left="1440" w:header="720" w:footer="720" w:gutter="0"/>
          <w:cols w:num="2" w:space="720"/>
          <w:docGrid w:linePitch="360"/>
        </w:sectPr>
      </w:pPr>
    </w:p>
    <w:p w14:paraId="4F24BF5C" w14:textId="77777777" w:rsidR="00C013EC" w:rsidRPr="000F31F6" w:rsidRDefault="00000000" w:rsidP="000F31F6">
      <w:pPr>
        <w:pStyle w:val="Heading2"/>
        <w:spacing w:before="0"/>
        <w:rPr>
          <w:color w:val="0070C0"/>
        </w:rPr>
      </w:pPr>
      <w:r w:rsidRPr="000F31F6">
        <w:rPr>
          <w:color w:val="0070C0"/>
        </w:rPr>
        <w:t>Key Attributes for the Role</w:t>
      </w:r>
    </w:p>
    <w:p w14:paraId="142C6E5B" w14:textId="77777777" w:rsidR="000F31F6" w:rsidRPr="000F31F6" w:rsidRDefault="000F31F6" w:rsidP="000F31F6">
      <w:pPr>
        <w:pStyle w:val="ListParagraph"/>
        <w:numPr>
          <w:ilvl w:val="0"/>
          <w:numId w:val="16"/>
        </w:numPr>
        <w:spacing w:after="0"/>
        <w:ind w:left="426"/>
        <w:rPr>
          <w:lang w:val="en-IN"/>
        </w:rPr>
      </w:pPr>
      <w:r w:rsidRPr="000F31F6">
        <w:rPr>
          <w:lang w:val="en-IN"/>
        </w:rPr>
        <w:t>Experienced in executing SOPs and test methods, with a strong focus on accuracy and meeting deadlines.</w:t>
      </w:r>
    </w:p>
    <w:p w14:paraId="5CB730AB" w14:textId="166EA8D4" w:rsidR="000F31F6" w:rsidRPr="000F31F6" w:rsidRDefault="000F31F6" w:rsidP="000F31F6">
      <w:pPr>
        <w:pStyle w:val="ListParagraph"/>
        <w:numPr>
          <w:ilvl w:val="0"/>
          <w:numId w:val="16"/>
        </w:numPr>
        <w:spacing w:after="0"/>
        <w:ind w:left="426"/>
        <w:rPr>
          <w:lang w:val="en-IN"/>
        </w:rPr>
      </w:pPr>
      <w:r w:rsidRPr="000F31F6">
        <w:rPr>
          <w:lang w:val="en-IN"/>
        </w:rPr>
        <w:t>Skilled in logging and tracking issues efficiently, ensuring timely resolution.</w:t>
      </w:r>
    </w:p>
    <w:p w14:paraId="6D7F80D3" w14:textId="47F227D9" w:rsidR="000F31F6" w:rsidRDefault="000F31F6" w:rsidP="000F31F6">
      <w:pPr>
        <w:pStyle w:val="ListParagraph"/>
        <w:numPr>
          <w:ilvl w:val="0"/>
          <w:numId w:val="16"/>
        </w:numPr>
        <w:spacing w:after="0"/>
        <w:ind w:left="426"/>
      </w:pPr>
      <w:r w:rsidRPr="000F31F6">
        <w:rPr>
          <w:lang w:val="en-IN"/>
        </w:rPr>
        <w:t>Proficient in Windows environments, including Internet Explorer, Firefox, and productivity tools, with a keen attention to detail and strong problem-solving abilities.</w:t>
      </w:r>
    </w:p>
    <w:sectPr w:rsidR="000F31F6" w:rsidSect="000F31F6">
      <w:type w:val="continuous"/>
      <w:pgSz w:w="12240" w:h="15840"/>
      <w:pgMar w:top="568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1D7690"/>
    <w:multiLevelType w:val="hybridMultilevel"/>
    <w:tmpl w:val="74DEE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A4B09"/>
    <w:multiLevelType w:val="hybridMultilevel"/>
    <w:tmpl w:val="C7F23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727B6"/>
    <w:multiLevelType w:val="hybridMultilevel"/>
    <w:tmpl w:val="6ED0B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F3003"/>
    <w:multiLevelType w:val="hybridMultilevel"/>
    <w:tmpl w:val="31A01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40C00"/>
    <w:multiLevelType w:val="hybridMultilevel"/>
    <w:tmpl w:val="0E60C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D2BAF"/>
    <w:multiLevelType w:val="hybridMultilevel"/>
    <w:tmpl w:val="05FE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E2BCD"/>
    <w:multiLevelType w:val="hybridMultilevel"/>
    <w:tmpl w:val="38849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052613">
    <w:abstractNumId w:val="8"/>
  </w:num>
  <w:num w:numId="2" w16cid:durableId="668757881">
    <w:abstractNumId w:val="6"/>
  </w:num>
  <w:num w:numId="3" w16cid:durableId="234046824">
    <w:abstractNumId w:val="5"/>
  </w:num>
  <w:num w:numId="4" w16cid:durableId="686829340">
    <w:abstractNumId w:val="4"/>
  </w:num>
  <w:num w:numId="5" w16cid:durableId="463544493">
    <w:abstractNumId w:val="7"/>
  </w:num>
  <w:num w:numId="6" w16cid:durableId="2115249578">
    <w:abstractNumId w:val="3"/>
  </w:num>
  <w:num w:numId="7" w16cid:durableId="802693899">
    <w:abstractNumId w:val="2"/>
  </w:num>
  <w:num w:numId="8" w16cid:durableId="261645797">
    <w:abstractNumId w:val="1"/>
  </w:num>
  <w:num w:numId="9" w16cid:durableId="1902672342">
    <w:abstractNumId w:val="0"/>
  </w:num>
  <w:num w:numId="10" w16cid:durableId="1042905570">
    <w:abstractNumId w:val="10"/>
  </w:num>
  <w:num w:numId="11" w16cid:durableId="1298297069">
    <w:abstractNumId w:val="15"/>
  </w:num>
  <w:num w:numId="12" w16cid:durableId="1235434007">
    <w:abstractNumId w:val="12"/>
  </w:num>
  <w:num w:numId="13" w16cid:durableId="1839341988">
    <w:abstractNumId w:val="13"/>
  </w:num>
  <w:num w:numId="14" w16cid:durableId="1821119505">
    <w:abstractNumId w:val="9"/>
  </w:num>
  <w:num w:numId="15" w16cid:durableId="548734419">
    <w:abstractNumId w:val="11"/>
  </w:num>
  <w:num w:numId="16" w16cid:durableId="856566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31F6"/>
    <w:rsid w:val="00102F92"/>
    <w:rsid w:val="0015074B"/>
    <w:rsid w:val="00280D7B"/>
    <w:rsid w:val="0029639D"/>
    <w:rsid w:val="00326F90"/>
    <w:rsid w:val="00581DDA"/>
    <w:rsid w:val="00957EC8"/>
    <w:rsid w:val="00993477"/>
    <w:rsid w:val="009E353B"/>
    <w:rsid w:val="00A8032C"/>
    <w:rsid w:val="00AA1D8D"/>
    <w:rsid w:val="00B47730"/>
    <w:rsid w:val="00C013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4D685"/>
  <w14:defaultImageDpi w14:val="300"/>
  <w15:docId w15:val="{B775C0C7-CBBD-4D28-82B5-06015FDA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93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unkumarthangam" TargetMode="External"/><Relationship Id="rId3" Type="http://schemas.openxmlformats.org/officeDocument/2006/relationships/styles" Target="styles.xml"/><Relationship Id="rId7" Type="http://schemas.openxmlformats.org/officeDocument/2006/relationships/hyperlink" Target="mailto:arunkumarthangam2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runkumar-thanga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Arunkumar T 22MCA002</cp:lastModifiedBy>
  <cp:revision>2</cp:revision>
  <dcterms:created xsi:type="dcterms:W3CDTF">2025-01-04T11:51:00Z</dcterms:created>
  <dcterms:modified xsi:type="dcterms:W3CDTF">2025-01-04T11:51:00Z</dcterms:modified>
  <cp:category/>
</cp:coreProperties>
</file>