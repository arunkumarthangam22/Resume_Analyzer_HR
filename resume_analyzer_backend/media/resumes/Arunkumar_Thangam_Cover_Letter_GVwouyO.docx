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E5F1A" w14:textId="77777777" w:rsidR="00B12E0F" w:rsidRDefault="00000000">
      <w:pPr>
        <w:pStyle w:val="Title"/>
      </w:pPr>
      <w:r>
        <w:t>Arunkumar Thangam</w:t>
      </w:r>
    </w:p>
    <w:p w14:paraId="255CE6A9" w14:textId="77777777" w:rsidR="00B12E0F" w:rsidRDefault="00000000" w:rsidP="006E3DCC">
      <w:pPr>
        <w:spacing w:line="240" w:lineRule="auto"/>
      </w:pPr>
      <w:r>
        <w:t>+91-7094904244</w:t>
      </w:r>
    </w:p>
    <w:p w14:paraId="7809A19B" w14:textId="77777777" w:rsidR="00B12E0F" w:rsidRDefault="00000000" w:rsidP="006E3DCC">
      <w:pPr>
        <w:spacing w:line="240" w:lineRule="auto"/>
      </w:pPr>
      <w:r>
        <w:t>arun22062001@gmail.com</w:t>
      </w:r>
    </w:p>
    <w:p w14:paraId="2489AAB3" w14:textId="77777777" w:rsidR="00B12E0F" w:rsidRDefault="00000000" w:rsidP="006E3DCC">
      <w:pPr>
        <w:spacing w:line="240" w:lineRule="auto"/>
      </w:pPr>
      <w:r>
        <w:t>GitHub: https://github.com/arunkumarthangam</w:t>
      </w:r>
    </w:p>
    <w:p w14:paraId="50666460" w14:textId="77777777" w:rsidR="00B12E0F" w:rsidRDefault="00000000" w:rsidP="006E3DCC">
      <w:pPr>
        <w:spacing w:line="240" w:lineRule="auto"/>
      </w:pPr>
      <w:r>
        <w:t>LinkedIn: https://www.linkedin.com/in/arunkumar-thangam/</w:t>
      </w:r>
    </w:p>
    <w:p w14:paraId="553B967C" w14:textId="77777777" w:rsidR="00B12E0F" w:rsidRDefault="00000000" w:rsidP="006E3DCC">
      <w:pPr>
        <w:spacing w:line="240" w:lineRule="auto"/>
      </w:pPr>
      <w:r>
        <w:br/>
        <w:t>Hiring Manager</w:t>
      </w:r>
    </w:p>
    <w:p w14:paraId="6A08F98D" w14:textId="77777777" w:rsidR="00B12E0F" w:rsidRDefault="00000000" w:rsidP="006E3DCC">
      <w:pPr>
        <w:spacing w:line="240" w:lineRule="auto"/>
      </w:pPr>
      <w:r>
        <w:t>Cognizant Technology Solutions</w:t>
      </w:r>
    </w:p>
    <w:p w14:paraId="2A0581ED" w14:textId="5E8BC0EC" w:rsidR="00B12E0F" w:rsidRDefault="00000000" w:rsidP="006E3DCC">
      <w:pPr>
        <w:spacing w:line="240" w:lineRule="auto"/>
      </w:pPr>
      <w:r>
        <w:br/>
        <w:t>Dear Hiring Manager,</w:t>
      </w:r>
    </w:p>
    <w:p w14:paraId="76878969" w14:textId="77777777" w:rsidR="006E3DCC" w:rsidRDefault="00000000" w:rsidP="006E3DCC">
      <w:pPr>
        <w:jc w:val="both"/>
      </w:pPr>
      <w:r>
        <w:t>I am writing to express my interest in the Cloud Solutions Engineer position at Cognizant, as advertised. With a strong foundation in cloud technologies, system integration, and project management, coupled with hands-on experience in building scalable solutions, I am excited about the opportunity to contribute to Cognizant’s innovative cloud transformation initiatives.</w:t>
      </w:r>
      <w:r>
        <w:br/>
      </w:r>
    </w:p>
    <w:p w14:paraId="6F884EFE" w14:textId="5B4B65A6" w:rsidR="006E3DCC" w:rsidRDefault="00000000" w:rsidP="006E3DCC">
      <w:pPr>
        <w:jc w:val="both"/>
      </w:pPr>
      <w:r>
        <w:t>Throughout my academic career, particularly while pursuing my Master of Computer Applications, I have been actively involved in projects that allowed me to design and implement complex solutions using modern web technologies and cloud platforms. My knowledge of public cloud platforms such as AWS, combined with my strong skills in JavaScript, React.js, and databases like MySQL and MongoDB, equips me to contribute to developing and scaling cloud solutions that meet client needs.</w:t>
      </w:r>
      <w:r>
        <w:br/>
      </w:r>
    </w:p>
    <w:p w14:paraId="29483B24" w14:textId="5480E2C4" w:rsidR="006E3DCC" w:rsidRDefault="00000000" w:rsidP="006E3DCC">
      <w:pPr>
        <w:jc w:val="both"/>
      </w:pPr>
      <w:r>
        <w:t>I am particularly drawn to Cognizant's collaborative and inclusive culture, which values continuous improvement and client-focused innovation. Your focus on implementing effective security strategies, ensuring compliance, and scaling cloud services aligns perfectly with my technical interests and experience. In addition, I am enthusiastic about the opportunity to contribute to system deployment, monitor usage, troubleshoot issues, and liaise with business owners and stakeholders to ensure smooth operations.</w:t>
      </w:r>
      <w:r>
        <w:br/>
        <w:t xml:space="preserve">I am confident that my technical skills, combined with my adaptability, strong problem-solving abilities, and passion for cloud technology, will allow me to make meaningful contributions to your team. </w:t>
      </w:r>
    </w:p>
    <w:p w14:paraId="305622D0" w14:textId="48AF87DE" w:rsidR="00B12E0F" w:rsidRDefault="00000000" w:rsidP="006E3DCC">
      <w:pPr>
        <w:jc w:val="both"/>
      </w:pPr>
      <w:r>
        <w:t>I am excited about the possibility of working with Cognizant, a global leader in digital transformation, and am eager to learn more about how I can contribute to your continued success.</w:t>
      </w:r>
      <w:r w:rsidR="006E3DCC">
        <w:t xml:space="preserve"> </w:t>
      </w:r>
      <w:r>
        <w:t>Thank you for considering my application. I would welcome the opportunity to discuss how my background aligns with Cognizant’s needs.</w:t>
      </w:r>
    </w:p>
    <w:p w14:paraId="227F5FC3" w14:textId="77777777" w:rsidR="006E3DCC" w:rsidRDefault="00000000">
      <w:r>
        <w:t>Sincerely,</w:t>
      </w:r>
    </w:p>
    <w:p w14:paraId="678AD284" w14:textId="327A8CFC" w:rsidR="00B12E0F" w:rsidRDefault="00000000">
      <w:r>
        <w:t>Arunkumar Thangam</w:t>
      </w:r>
    </w:p>
    <w:sectPr w:rsidR="00B12E0F" w:rsidSect="006E3DCC">
      <w:pgSz w:w="12240" w:h="15840"/>
      <w:pgMar w:top="567" w:right="1800" w:bottom="993"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3584781">
    <w:abstractNumId w:val="8"/>
  </w:num>
  <w:num w:numId="2" w16cid:durableId="2091152790">
    <w:abstractNumId w:val="6"/>
  </w:num>
  <w:num w:numId="3" w16cid:durableId="1955016111">
    <w:abstractNumId w:val="5"/>
  </w:num>
  <w:num w:numId="4" w16cid:durableId="931279195">
    <w:abstractNumId w:val="4"/>
  </w:num>
  <w:num w:numId="5" w16cid:durableId="550843207">
    <w:abstractNumId w:val="7"/>
  </w:num>
  <w:num w:numId="6" w16cid:durableId="2057924863">
    <w:abstractNumId w:val="3"/>
  </w:num>
  <w:num w:numId="7" w16cid:durableId="699280487">
    <w:abstractNumId w:val="2"/>
  </w:num>
  <w:num w:numId="8" w16cid:durableId="2007631457">
    <w:abstractNumId w:val="1"/>
  </w:num>
  <w:num w:numId="9" w16cid:durableId="1920021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5699A"/>
    <w:rsid w:val="006E3DCC"/>
    <w:rsid w:val="007D5140"/>
    <w:rsid w:val="00AA1D8D"/>
    <w:rsid w:val="00B12E0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F0735"/>
  <w14:defaultImageDpi w14:val="300"/>
  <w15:docId w15:val="{91B64F4B-8049-4C8D-B62B-7CBE1B1E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Arunkumar T 22MCA002</cp:lastModifiedBy>
  <cp:revision>2</cp:revision>
  <dcterms:created xsi:type="dcterms:W3CDTF">2024-09-22T07:31:00Z</dcterms:created>
  <dcterms:modified xsi:type="dcterms:W3CDTF">2024-09-22T07:31:00Z</dcterms:modified>
  <cp:category/>
</cp:coreProperties>
</file>