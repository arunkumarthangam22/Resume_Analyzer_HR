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Arunkumar Thangam</w:t>
      </w:r>
    </w:p>
    <w:p>
      <w:r>
        <w:t>arunkumarthangam22@gmail.com | +91 7094904244 | Srivilliputtur, India</w:t>
      </w:r>
    </w:p>
    <w:p>
      <w:r>
        <w:t>LinkedIn: https://www.linkedin.com/in/arunkumar-thangam | GitHub: https://github.com/arunkumarthangam</w:t>
      </w:r>
    </w:p>
    <w:p>
      <w:pPr>
        <w:pStyle w:val="Heading2"/>
      </w:pPr>
      <w:r>
        <w:t>Professional Summary</w:t>
      </w:r>
    </w:p>
    <w:p>
      <w:r>
        <w:t>Results-driven software developer with a strong foundation in computer science, programming, and problem-solving. Proficient in Java, Python, and JavaScript, with expertise in web technologies like React.js, REST APIs, and databases (MySQL, PostgreSQL). Adept at developing full-stack applications and AI-powered solutions. Passionate about building efficient, scalable, and innovative software solutions.</w:t>
      </w:r>
    </w:p>
    <w:p>
      <w:pPr>
        <w:pStyle w:val="Heading2"/>
      </w:pPr>
      <w:r>
        <w:t>Technical Skills</w:t>
      </w:r>
    </w:p>
    <w:p>
      <w:r>
        <w:t>• Programming Languages: Java, Python, JavaScript</w:t>
        <w:br/>
        <w:t>• Web Technologies: React.js, HTML, CSS, REST APIs</w:t>
        <w:br/>
        <w:t>• Databases: MySQL, PostgreSQL</w:t>
        <w:br/>
        <w:t>• Development Tools &amp; IDEs: VS Code, IntelliJ IDEA, Git, Postman</w:t>
        <w:br/>
        <w:t>• Software Development Concepts: Object-Oriented Programming (OOP), Data Structures &amp; Algorithms, Problem-solving</w:t>
      </w:r>
    </w:p>
    <w:p>
      <w:pPr>
        <w:pStyle w:val="Heading2"/>
      </w:pPr>
      <w:r>
        <w:t>Work Experience</w:t>
      </w:r>
    </w:p>
    <w:p>
      <w:pPr>
        <w:pStyle w:val="Heading3"/>
      </w:pPr>
      <w:r>
        <w:t>Alumni Coordinator | Kumaraguru College of Technology</w:t>
      </w:r>
    </w:p>
    <w:p>
      <w:r>
        <w:t>Coimbatore, India | October 2022 - May 2024</w:t>
      </w:r>
    </w:p>
    <w:p>
      <w:r>
        <w:t>• Led and coordinated alumni engagement programs to strengthen relationships with former students.</w:t>
        <w:br/>
        <w:t>• Organized networking events, guest lectures, and career mentoring sessions.</w:t>
        <w:br/>
        <w:t>• Managed digital communication channels for alumni interaction.</w:t>
      </w:r>
    </w:p>
    <w:p>
      <w:pPr>
        <w:pStyle w:val="Heading3"/>
      </w:pPr>
      <w:r>
        <w:t>NSS Member | Ayya Nadar Janaki Ammal College</w:t>
      </w:r>
    </w:p>
    <w:p>
      <w:r>
        <w:t>Sivakasi, Virudhunagar | December 2019 - June 2022</w:t>
      </w:r>
    </w:p>
    <w:p>
      <w:r>
        <w:t>• Participated in community service initiatives, including environmental campaigns and educational programs.</w:t>
        <w:br/>
        <w:t>• Led volunteer groups in organizing blood donation camps and health awareness drives.</w:t>
        <w:br/>
        <w:t>• Developed leadership and teamwork skills through coordinated social work.</w:t>
      </w:r>
    </w:p>
    <w:p>
      <w:pPr>
        <w:pStyle w:val="Heading2"/>
      </w:pPr>
      <w:r>
        <w:t>Projects</w:t>
      </w:r>
    </w:p>
    <w:p>
      <w:pPr>
        <w:pStyle w:val="Heading3"/>
      </w:pPr>
      <w:r>
        <w:t>AI-Powered Bulk Resume Analyzer for HR</w:t>
      </w:r>
    </w:p>
    <w:p>
      <w:r>
        <w:t>• Developed an AI-driven tool to analyze 100+ resumes simultaneously, providing ATS-friendly match scores.</w:t>
        <w:br/>
        <w:t>• Implemented resume parsing using NLP and OpenAI’s GPT to extract key insights.</w:t>
        <w:br/>
        <w:t>• Integrated PostgreSQL/MongoDB for scalable data storage.</w:t>
      </w:r>
    </w:p>
    <w:p>
      <w:pPr>
        <w:pStyle w:val="Heading3"/>
      </w:pPr>
      <w:r>
        <w:t>PicStream - Image Bulk Downloader</w:t>
      </w:r>
    </w:p>
    <w:p>
      <w:r>
        <w:t>• Built a Windows-based application using Python, enabling bulk image downloads with minimal user effort.</w:t>
        <w:br/>
        <w:t>• Optimized performance through API integration, threading, and asyncio.</w:t>
        <w:br/>
        <w:t>• Designed a user-friendly GUI with Tkinter for seamless interaction.</w:t>
      </w:r>
    </w:p>
    <w:p>
      <w:pPr>
        <w:pStyle w:val="Heading2"/>
      </w:pPr>
      <w:r>
        <w:t>Education</w:t>
      </w:r>
    </w:p>
    <w:p>
      <w:r>
        <w:t>Master of Computer Applications (MCA) | Kumaraguru College of Technology, Coimbatore | 2024 | GPA: 8.18</w:t>
      </w:r>
    </w:p>
    <w:p>
      <w:r>
        <w:t>Bachelor of Science (B.Sc.) in Mathematics | Ayya Nadar Janaki Ammal College, Sivakasi, Virudhunagar | 2022 | GPA: 7.81</w:t>
      </w:r>
    </w:p>
    <w:p>
      <w:pPr>
        <w:pStyle w:val="Heading2"/>
      </w:pPr>
      <w:r>
        <w:t>Certifications</w:t>
      </w:r>
    </w:p>
    <w:p>
      <w:r>
        <w:t>• SQL and Relational Databases 101 – Issued 07/01/2024 | Credential ID: f47926871b6b4a99a58246e1b1450088</w:t>
      </w:r>
    </w:p>
    <w:p>
      <w:r>
        <w:t>• Java (Basics) – Issued 21/02/2025 | Credential ID: b3b2909f01ad</w:t>
      </w:r>
    </w:p>
    <w:p>
      <w:pPr>
        <w:pStyle w:val="Heading2"/>
      </w:pPr>
      <w:r>
        <w:t>Languages</w:t>
      </w:r>
    </w:p>
    <w:p>
      <w:r>
        <w:t>• Tamil: Native Speaker</w:t>
        <w:br/>
        <w:t>• English: Upper Intermediate (B2)</w:t>
      </w:r>
    </w:p>
    <w:p>
      <w:pPr>
        <w:pStyle w:val="Heading2"/>
      </w:pPr>
      <w:r>
        <w:t>Additional Information</w:t>
      </w:r>
    </w:p>
    <w:p>
      <w:r>
        <w:t>• Portfolio: https://github.com/arunkumarthangam</w:t>
        <w:br/>
        <w:t>• Competitive Programming: Active on LeetCode solving DSA challenges.</w:t>
        <w:br/>
        <w:t>• Interest Areas: AI-powered applications, Web Development, and Problem-Solving.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